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92892" w14:textId="4A87416D" w:rsidR="001D7D56" w:rsidRDefault="00000000">
      <w:pPr>
        <w:pStyle w:val="Ttulo1"/>
        <w:rPr>
          <w:sz w:val="40"/>
          <w:szCs w:val="40"/>
          <w:lang w:val="pt-PT"/>
        </w:rPr>
      </w:pPr>
      <w:r w:rsidRPr="000800C6">
        <w:rPr>
          <w:sz w:val="40"/>
          <w:szCs w:val="40"/>
          <w:lang w:val="pt-PT"/>
        </w:rPr>
        <w:t>Relatório Individual dos Estudantes – Projeto Coinly</w:t>
      </w:r>
    </w:p>
    <w:p w14:paraId="416CD3BD" w14:textId="77777777" w:rsidR="000800C6" w:rsidRPr="000800C6" w:rsidRDefault="000800C6" w:rsidP="000800C6">
      <w:pPr>
        <w:rPr>
          <w:lang w:val="pt-PT"/>
        </w:rPr>
      </w:pPr>
    </w:p>
    <w:p w14:paraId="2086200A" w14:textId="0CE03D0C" w:rsidR="001D7D56" w:rsidRPr="000800C6" w:rsidRDefault="00000000">
      <w:pPr>
        <w:pStyle w:val="Ttulo2"/>
        <w:rPr>
          <w:sz w:val="28"/>
          <w:szCs w:val="28"/>
          <w:lang w:val="pt-PT"/>
        </w:rPr>
      </w:pPr>
      <w:r w:rsidRPr="000800C6">
        <w:rPr>
          <w:sz w:val="28"/>
          <w:szCs w:val="28"/>
          <w:lang w:val="pt-PT"/>
        </w:rPr>
        <w:t>Estudante</w:t>
      </w:r>
      <w:r w:rsidR="00A947E5">
        <w:rPr>
          <w:sz w:val="28"/>
          <w:szCs w:val="28"/>
          <w:lang w:val="pt-PT"/>
        </w:rPr>
        <w:t xml:space="preserve"> A</w:t>
      </w:r>
      <w:r w:rsidRPr="000800C6">
        <w:rPr>
          <w:sz w:val="28"/>
          <w:szCs w:val="28"/>
          <w:lang w:val="pt-PT"/>
        </w:rPr>
        <w:t xml:space="preserve"> – Francisco Pires</w:t>
      </w:r>
      <w:r w:rsidR="00A947E5">
        <w:rPr>
          <w:sz w:val="28"/>
          <w:szCs w:val="28"/>
          <w:lang w:val="pt-PT"/>
        </w:rPr>
        <w:t xml:space="preserve"> </w:t>
      </w:r>
    </w:p>
    <w:p w14:paraId="607E806B" w14:textId="77777777" w:rsidR="000800C6" w:rsidRPr="000800C6" w:rsidRDefault="000800C6" w:rsidP="000800C6">
      <w:pPr>
        <w:rPr>
          <w:lang w:val="pt-PT"/>
        </w:rPr>
      </w:pPr>
    </w:p>
    <w:p w14:paraId="5487DF8C" w14:textId="77777777" w:rsidR="001D7D56" w:rsidRPr="000800C6" w:rsidRDefault="00000000" w:rsidP="000800C6">
      <w:pPr>
        <w:jc w:val="both"/>
        <w:rPr>
          <w:sz w:val="24"/>
          <w:szCs w:val="24"/>
          <w:lang w:val="pt-PT"/>
        </w:rPr>
      </w:pPr>
      <w:r w:rsidRPr="000800C6">
        <w:rPr>
          <w:sz w:val="24"/>
          <w:szCs w:val="24"/>
          <w:lang w:val="pt-PT"/>
        </w:rPr>
        <w:t>Função: Interface Gráfica (Tkinter)</w:t>
      </w:r>
    </w:p>
    <w:p w14:paraId="7B97D55F" w14:textId="77777777" w:rsidR="001D7D56" w:rsidRPr="000800C6" w:rsidRDefault="00000000" w:rsidP="000800C6">
      <w:pPr>
        <w:jc w:val="both"/>
        <w:rPr>
          <w:sz w:val="24"/>
          <w:szCs w:val="24"/>
          <w:lang w:val="pt-PT"/>
        </w:rPr>
      </w:pPr>
      <w:r w:rsidRPr="000800C6">
        <w:rPr>
          <w:sz w:val="24"/>
          <w:szCs w:val="24"/>
          <w:lang w:val="pt-PT"/>
        </w:rPr>
        <w:t>Fui responsável por criar a interface gráfica da aplicação Coinly usando o módulo Tkinter. Desenhei a janela principal da aplicação, com botões para adicionar, editar e remover receitas e despesas. Também organizei a apresentação dos dados numa tabela (Treeview) e implementei uma janela à parte para importação e exportação de ficheiros.</w:t>
      </w:r>
    </w:p>
    <w:p w14:paraId="0AE1A3B6" w14:textId="77777777" w:rsidR="001D7D56" w:rsidRPr="000800C6" w:rsidRDefault="00000000" w:rsidP="000800C6">
      <w:pPr>
        <w:jc w:val="both"/>
        <w:rPr>
          <w:sz w:val="24"/>
          <w:szCs w:val="24"/>
          <w:lang w:val="pt-PT"/>
        </w:rPr>
      </w:pPr>
      <w:r w:rsidRPr="000800C6">
        <w:rPr>
          <w:sz w:val="24"/>
          <w:szCs w:val="24"/>
          <w:lang w:val="pt-PT"/>
        </w:rPr>
        <w:t>Preocupei-me em aplicar um estilo visual mais agradável, escolhendo cores suaves, cantos menos rígidos nos botões, e uma estrutura fácil de navegar. A integração com os módulos de base de dados e ficheiros foi coordenada com os colegas, e testei todas as ações para garantir que o utilizador final tivesse uma boa experiência.</w:t>
      </w:r>
    </w:p>
    <w:p w14:paraId="47191A97" w14:textId="77777777" w:rsidR="000800C6" w:rsidRDefault="000800C6">
      <w:pPr>
        <w:pStyle w:val="Ttulo2"/>
        <w:rPr>
          <w:lang w:val="pt-PT"/>
        </w:rPr>
      </w:pPr>
    </w:p>
    <w:p w14:paraId="423DB4FD" w14:textId="77777777" w:rsidR="000800C6" w:rsidRDefault="000800C6" w:rsidP="000800C6">
      <w:pPr>
        <w:rPr>
          <w:lang w:val="pt-PT"/>
        </w:rPr>
      </w:pPr>
    </w:p>
    <w:p w14:paraId="6283BB2E" w14:textId="77777777" w:rsidR="000800C6" w:rsidRPr="000800C6" w:rsidRDefault="000800C6" w:rsidP="000800C6">
      <w:pPr>
        <w:rPr>
          <w:lang w:val="pt-PT"/>
        </w:rPr>
      </w:pPr>
    </w:p>
    <w:p w14:paraId="0D523CE2" w14:textId="45CAE43A" w:rsidR="001D7D56" w:rsidRPr="000800C6" w:rsidRDefault="00000000">
      <w:pPr>
        <w:pStyle w:val="Ttulo2"/>
        <w:rPr>
          <w:sz w:val="28"/>
          <w:szCs w:val="28"/>
          <w:lang w:val="pt-PT"/>
        </w:rPr>
      </w:pPr>
      <w:r w:rsidRPr="000800C6">
        <w:rPr>
          <w:sz w:val="28"/>
          <w:szCs w:val="28"/>
          <w:lang w:val="pt-PT"/>
        </w:rPr>
        <w:t>Estudante</w:t>
      </w:r>
      <w:r w:rsidR="00A947E5">
        <w:rPr>
          <w:sz w:val="28"/>
          <w:szCs w:val="28"/>
          <w:lang w:val="pt-PT"/>
        </w:rPr>
        <w:t xml:space="preserve"> B</w:t>
      </w:r>
      <w:r w:rsidRPr="000800C6">
        <w:rPr>
          <w:sz w:val="28"/>
          <w:szCs w:val="28"/>
          <w:lang w:val="pt-PT"/>
        </w:rPr>
        <w:t xml:space="preserve"> – Tiago Monteiro</w:t>
      </w:r>
    </w:p>
    <w:p w14:paraId="44B61633" w14:textId="77777777" w:rsidR="000800C6" w:rsidRPr="000800C6" w:rsidRDefault="000800C6" w:rsidP="000800C6">
      <w:pPr>
        <w:rPr>
          <w:lang w:val="pt-PT"/>
        </w:rPr>
      </w:pPr>
    </w:p>
    <w:p w14:paraId="26F673AF" w14:textId="77777777" w:rsidR="001D7D56" w:rsidRPr="000800C6" w:rsidRDefault="00000000" w:rsidP="000800C6">
      <w:pPr>
        <w:jc w:val="both"/>
        <w:rPr>
          <w:sz w:val="24"/>
          <w:szCs w:val="24"/>
          <w:lang w:val="pt-PT"/>
        </w:rPr>
      </w:pPr>
      <w:r w:rsidRPr="000800C6">
        <w:rPr>
          <w:sz w:val="24"/>
          <w:szCs w:val="24"/>
          <w:lang w:val="pt-PT"/>
        </w:rPr>
        <w:t>Função: Base de Dados e Testes</w:t>
      </w:r>
    </w:p>
    <w:p w14:paraId="57C0C249" w14:textId="68E4DC54" w:rsidR="001D7D56" w:rsidRPr="000800C6" w:rsidRDefault="00000000" w:rsidP="000800C6">
      <w:pPr>
        <w:jc w:val="both"/>
        <w:rPr>
          <w:sz w:val="24"/>
          <w:szCs w:val="24"/>
          <w:lang w:val="pt-PT"/>
        </w:rPr>
      </w:pPr>
      <w:r w:rsidRPr="000800C6">
        <w:rPr>
          <w:sz w:val="24"/>
          <w:szCs w:val="24"/>
          <w:lang w:val="pt-PT"/>
        </w:rPr>
        <w:t>Implementei toda a parte de base de dados com MySQL. Criei as funções de inserir, listar, editar e remover receitas e despesas no ficheiro database.py. Usei comparações com margem de erro para valores decimais, evitando problemas com floats</w:t>
      </w:r>
      <w:r w:rsidR="000800C6" w:rsidRPr="000800C6">
        <w:rPr>
          <w:sz w:val="24"/>
          <w:szCs w:val="24"/>
          <w:lang w:val="pt-PT"/>
        </w:rPr>
        <w:t xml:space="preserve"> e não com int.</w:t>
      </w:r>
    </w:p>
    <w:p w14:paraId="18EA4FD3" w14:textId="03944DA4" w:rsidR="001D7D56" w:rsidRPr="000800C6" w:rsidRDefault="00000000" w:rsidP="000800C6">
      <w:pPr>
        <w:jc w:val="both"/>
        <w:rPr>
          <w:sz w:val="24"/>
          <w:szCs w:val="24"/>
          <w:lang w:val="pt-PT"/>
        </w:rPr>
      </w:pPr>
      <w:r w:rsidRPr="000800C6">
        <w:rPr>
          <w:sz w:val="24"/>
          <w:szCs w:val="24"/>
          <w:lang w:val="pt-PT"/>
        </w:rPr>
        <w:t xml:space="preserve">Também desenvolvi testes automatizados com pytest. Criei dois ficheiros de teste: um para operações CRUD e outro para verificar exportação e importação de dados. Estes testes garantem que tudo funciona como esperado. Além disso, colaborei com os </w:t>
      </w:r>
      <w:r w:rsidR="000800C6" w:rsidRPr="000800C6">
        <w:rPr>
          <w:sz w:val="24"/>
          <w:szCs w:val="24"/>
          <w:lang w:val="pt-PT"/>
        </w:rPr>
        <w:t xml:space="preserve">meus companheiros </w:t>
      </w:r>
      <w:r w:rsidRPr="000800C6">
        <w:rPr>
          <w:sz w:val="24"/>
          <w:szCs w:val="24"/>
          <w:lang w:val="pt-PT"/>
        </w:rPr>
        <w:t>para garantir que todos os módulos estivessem bem conectados à base de dados.</w:t>
      </w:r>
    </w:p>
    <w:p w14:paraId="46FD3940" w14:textId="77777777" w:rsidR="000800C6" w:rsidRDefault="000800C6">
      <w:pPr>
        <w:rPr>
          <w:lang w:val="pt-PT"/>
        </w:rPr>
      </w:pPr>
    </w:p>
    <w:p w14:paraId="00C3F0ED" w14:textId="77777777" w:rsidR="000800C6" w:rsidRDefault="000800C6">
      <w:pPr>
        <w:rPr>
          <w:lang w:val="pt-PT"/>
        </w:rPr>
      </w:pPr>
    </w:p>
    <w:p w14:paraId="72ECE5B3" w14:textId="77777777" w:rsidR="000800C6" w:rsidRDefault="000800C6">
      <w:pPr>
        <w:rPr>
          <w:lang w:val="pt-PT"/>
        </w:rPr>
      </w:pPr>
    </w:p>
    <w:p w14:paraId="0E91DD6C" w14:textId="77777777" w:rsidR="000800C6" w:rsidRDefault="000800C6">
      <w:pPr>
        <w:pStyle w:val="Ttulo2"/>
        <w:rPr>
          <w:lang w:val="pt-PT"/>
        </w:rPr>
      </w:pPr>
    </w:p>
    <w:p w14:paraId="70051B4E" w14:textId="4D6A6645" w:rsidR="001D7D56" w:rsidRPr="000800C6" w:rsidRDefault="00000000">
      <w:pPr>
        <w:pStyle w:val="Ttulo2"/>
        <w:rPr>
          <w:sz w:val="28"/>
          <w:szCs w:val="28"/>
          <w:lang w:val="pt-PT"/>
        </w:rPr>
      </w:pPr>
      <w:r w:rsidRPr="000800C6">
        <w:rPr>
          <w:sz w:val="28"/>
          <w:szCs w:val="28"/>
          <w:lang w:val="pt-PT"/>
        </w:rPr>
        <w:t xml:space="preserve">Estudante </w:t>
      </w:r>
      <w:r w:rsidR="00A947E5">
        <w:rPr>
          <w:sz w:val="28"/>
          <w:szCs w:val="28"/>
          <w:lang w:val="pt-PT"/>
        </w:rPr>
        <w:t xml:space="preserve">C </w:t>
      </w:r>
      <w:r w:rsidRPr="000800C6">
        <w:rPr>
          <w:sz w:val="28"/>
          <w:szCs w:val="28"/>
          <w:lang w:val="pt-PT"/>
        </w:rPr>
        <w:t xml:space="preserve">– </w:t>
      </w:r>
      <w:r w:rsidR="00A947E5">
        <w:rPr>
          <w:sz w:val="28"/>
          <w:szCs w:val="28"/>
          <w:lang w:val="pt-PT"/>
        </w:rPr>
        <w:t>Samuel Carreira</w:t>
      </w:r>
    </w:p>
    <w:p w14:paraId="632E8189" w14:textId="77777777" w:rsidR="000800C6" w:rsidRPr="000800C6" w:rsidRDefault="000800C6" w:rsidP="000800C6">
      <w:pPr>
        <w:rPr>
          <w:lang w:val="pt-PT"/>
        </w:rPr>
      </w:pPr>
    </w:p>
    <w:p w14:paraId="0EF56E62" w14:textId="77777777" w:rsidR="001D7D56" w:rsidRPr="000800C6" w:rsidRDefault="00000000" w:rsidP="000800C6">
      <w:pPr>
        <w:jc w:val="both"/>
        <w:rPr>
          <w:sz w:val="24"/>
          <w:szCs w:val="24"/>
          <w:lang w:val="pt-PT"/>
        </w:rPr>
      </w:pPr>
      <w:r w:rsidRPr="000800C6">
        <w:rPr>
          <w:sz w:val="24"/>
          <w:szCs w:val="24"/>
          <w:lang w:val="pt-PT"/>
        </w:rPr>
        <w:t>Função: Gráficos com Matplotlib</w:t>
      </w:r>
    </w:p>
    <w:p w14:paraId="78986091" w14:textId="77777777" w:rsidR="001D7D56" w:rsidRPr="000800C6" w:rsidRDefault="00000000" w:rsidP="000800C6">
      <w:pPr>
        <w:jc w:val="both"/>
        <w:rPr>
          <w:sz w:val="24"/>
          <w:szCs w:val="24"/>
          <w:lang w:val="pt-PT"/>
        </w:rPr>
      </w:pPr>
      <w:r w:rsidRPr="000800C6">
        <w:rPr>
          <w:sz w:val="24"/>
          <w:szCs w:val="24"/>
          <w:lang w:val="pt-PT"/>
        </w:rPr>
        <w:t>A minha parte foi desenvolver os gráficos que mostram visualmente as receitas e despesas por categoria. Usei o matplotlib para gerar gráficos de barras e de pizza com os dados da base de dados. Criei o módulo charts.py, onde estão todas as funções gráficas.</w:t>
      </w:r>
    </w:p>
    <w:p w14:paraId="08BD9902" w14:textId="77777777" w:rsidR="001D7D56" w:rsidRPr="000800C6" w:rsidRDefault="00000000" w:rsidP="000800C6">
      <w:pPr>
        <w:jc w:val="both"/>
        <w:rPr>
          <w:sz w:val="24"/>
          <w:szCs w:val="24"/>
          <w:lang w:val="pt-PT"/>
        </w:rPr>
      </w:pPr>
      <w:r w:rsidRPr="000800C6">
        <w:rPr>
          <w:sz w:val="24"/>
          <w:szCs w:val="24"/>
          <w:lang w:val="pt-PT"/>
        </w:rPr>
        <w:t>A ligação entre os dados e os gráficos foi feita através de funções de listagem existentes. Cuidei também do aspeto visual dos gráficos, com legendas claras e cores bem distribuídas. Os gráficos são abertos em janelas separadas e mostram a informação de forma clara e fácil de entender.</w:t>
      </w:r>
    </w:p>
    <w:p w14:paraId="13D0948B" w14:textId="77777777" w:rsidR="000800C6" w:rsidRDefault="000800C6">
      <w:pPr>
        <w:pStyle w:val="Ttulo2"/>
        <w:rPr>
          <w:lang w:val="pt-PT"/>
        </w:rPr>
      </w:pPr>
    </w:p>
    <w:p w14:paraId="67AC0A0D" w14:textId="77777777" w:rsidR="000800C6" w:rsidRDefault="000800C6">
      <w:pPr>
        <w:pStyle w:val="Ttulo2"/>
        <w:rPr>
          <w:lang w:val="pt-PT"/>
        </w:rPr>
      </w:pPr>
    </w:p>
    <w:p w14:paraId="7ED68DB4" w14:textId="77777777" w:rsidR="000800C6" w:rsidRDefault="000800C6" w:rsidP="000800C6">
      <w:pPr>
        <w:rPr>
          <w:lang w:val="pt-PT"/>
        </w:rPr>
      </w:pPr>
    </w:p>
    <w:p w14:paraId="14416498" w14:textId="77777777" w:rsidR="000800C6" w:rsidRDefault="000800C6" w:rsidP="000800C6">
      <w:pPr>
        <w:rPr>
          <w:lang w:val="pt-PT"/>
        </w:rPr>
      </w:pPr>
    </w:p>
    <w:p w14:paraId="0F424F6C" w14:textId="77777777" w:rsidR="000800C6" w:rsidRPr="000800C6" w:rsidRDefault="000800C6" w:rsidP="000800C6">
      <w:pPr>
        <w:rPr>
          <w:lang w:val="pt-PT"/>
        </w:rPr>
      </w:pPr>
    </w:p>
    <w:p w14:paraId="6CA39ECA" w14:textId="7ECFB63A" w:rsidR="001D7D56" w:rsidRDefault="00000000">
      <w:pPr>
        <w:pStyle w:val="Ttulo2"/>
        <w:rPr>
          <w:sz w:val="32"/>
          <w:szCs w:val="32"/>
          <w:lang w:val="pt-PT"/>
        </w:rPr>
      </w:pPr>
      <w:r w:rsidRPr="000800C6">
        <w:rPr>
          <w:sz w:val="32"/>
          <w:szCs w:val="32"/>
          <w:lang w:val="pt-PT"/>
        </w:rPr>
        <w:t>Estudante</w:t>
      </w:r>
      <w:r w:rsidR="00A947E5">
        <w:rPr>
          <w:sz w:val="32"/>
          <w:szCs w:val="32"/>
          <w:lang w:val="pt-PT"/>
        </w:rPr>
        <w:t xml:space="preserve"> D</w:t>
      </w:r>
      <w:r w:rsidRPr="000800C6">
        <w:rPr>
          <w:sz w:val="32"/>
          <w:szCs w:val="32"/>
          <w:lang w:val="pt-PT"/>
        </w:rPr>
        <w:t xml:space="preserve"> – </w:t>
      </w:r>
      <w:r w:rsidR="00A947E5">
        <w:rPr>
          <w:sz w:val="32"/>
          <w:szCs w:val="32"/>
          <w:lang w:val="pt-PT"/>
        </w:rPr>
        <w:t>André Medina</w:t>
      </w:r>
    </w:p>
    <w:p w14:paraId="38122FF8" w14:textId="77777777" w:rsidR="000800C6" w:rsidRPr="000800C6" w:rsidRDefault="000800C6" w:rsidP="000800C6">
      <w:pPr>
        <w:rPr>
          <w:lang w:val="pt-PT"/>
        </w:rPr>
      </w:pPr>
    </w:p>
    <w:p w14:paraId="5C0FAD02" w14:textId="77777777" w:rsidR="001D7D56" w:rsidRPr="000800C6" w:rsidRDefault="00000000">
      <w:pPr>
        <w:rPr>
          <w:sz w:val="24"/>
          <w:szCs w:val="24"/>
          <w:lang w:val="pt-PT"/>
        </w:rPr>
      </w:pPr>
      <w:r w:rsidRPr="000800C6">
        <w:rPr>
          <w:sz w:val="24"/>
          <w:szCs w:val="24"/>
          <w:lang w:val="pt-PT"/>
        </w:rPr>
        <w:t>Função: Importação/Exportação de Ficheiros</w:t>
      </w:r>
    </w:p>
    <w:p w14:paraId="606D08DB" w14:textId="77777777" w:rsidR="001D7D56" w:rsidRPr="000800C6" w:rsidRDefault="00000000">
      <w:pPr>
        <w:rPr>
          <w:sz w:val="24"/>
          <w:szCs w:val="24"/>
          <w:lang w:val="pt-PT"/>
        </w:rPr>
      </w:pPr>
      <w:r w:rsidRPr="000800C6">
        <w:rPr>
          <w:sz w:val="24"/>
          <w:szCs w:val="24"/>
          <w:lang w:val="pt-PT"/>
        </w:rPr>
        <w:t>Fui responsável por permitir que os utilizadores exportem e importem dados em formatos CSV e JSON. No módulo file_handler.py, desenvolvi funções para guardar os dados da base em ficheiros e também para carregar ficheiros com dados para dentro da aplicação.</w:t>
      </w:r>
    </w:p>
    <w:p w14:paraId="51F99F4F" w14:textId="77777777" w:rsidR="001D7D56" w:rsidRPr="000800C6" w:rsidRDefault="00000000">
      <w:pPr>
        <w:rPr>
          <w:sz w:val="24"/>
          <w:szCs w:val="24"/>
          <w:lang w:val="pt-PT"/>
        </w:rPr>
      </w:pPr>
      <w:r w:rsidRPr="000800C6">
        <w:rPr>
          <w:sz w:val="24"/>
          <w:szCs w:val="24"/>
          <w:lang w:val="pt-PT"/>
        </w:rPr>
        <w:t>Implementei validações básicas e testes com pytest para garantir que os ficheiros são corretamente tratados. Além disso, trabalhei com os colegas para integrar estas funções à interface gráfica, garantindo que tudo funcionasse com fluidez.</w:t>
      </w:r>
    </w:p>
    <w:sectPr w:rsidR="001D7D56" w:rsidRPr="000800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77179">
    <w:abstractNumId w:val="8"/>
  </w:num>
  <w:num w:numId="2" w16cid:durableId="1811707182">
    <w:abstractNumId w:val="6"/>
  </w:num>
  <w:num w:numId="3" w16cid:durableId="533422265">
    <w:abstractNumId w:val="5"/>
  </w:num>
  <w:num w:numId="4" w16cid:durableId="34472358">
    <w:abstractNumId w:val="4"/>
  </w:num>
  <w:num w:numId="5" w16cid:durableId="76708438">
    <w:abstractNumId w:val="7"/>
  </w:num>
  <w:num w:numId="6" w16cid:durableId="113257029">
    <w:abstractNumId w:val="3"/>
  </w:num>
  <w:num w:numId="7" w16cid:durableId="1527910162">
    <w:abstractNumId w:val="2"/>
  </w:num>
  <w:num w:numId="8" w16cid:durableId="1825733516">
    <w:abstractNumId w:val="1"/>
  </w:num>
  <w:num w:numId="9" w16cid:durableId="24649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0C6"/>
    <w:rsid w:val="0015074B"/>
    <w:rsid w:val="001D7D56"/>
    <w:rsid w:val="0029639D"/>
    <w:rsid w:val="00326F90"/>
    <w:rsid w:val="00A947E5"/>
    <w:rsid w:val="00AA1D8D"/>
    <w:rsid w:val="00B47730"/>
    <w:rsid w:val="00CB0664"/>
    <w:rsid w:val="00D23444"/>
    <w:rsid w:val="00D73F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2258C"/>
  <w14:defaultImageDpi w14:val="300"/>
  <w15:docId w15:val="{FBB35AD8-F649-4258-B250-880FADD5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Tiago Manoel Monteiro</cp:lastModifiedBy>
  <cp:revision>3</cp:revision>
  <dcterms:created xsi:type="dcterms:W3CDTF">2013-12-23T23:15:00Z</dcterms:created>
  <dcterms:modified xsi:type="dcterms:W3CDTF">2025-05-27T21:23:00Z</dcterms:modified>
  <cp:category/>
</cp:coreProperties>
</file>